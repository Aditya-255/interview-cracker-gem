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Interview Cracker AI Assistant - Knowledge Base</w:t>
      </w:r>
    </w:p>
    <w:p>
      <w:r>
        <w:t>This document serves as the master knowledge base for the 'Interview Cracker AI Assistant'. It combines aptitude practice, technical interview preparation, HR/behavioral interview coaching, and structured interview insights. The assistant will use this document as a reference to guide users through interactive preparation for competitive exams and job interviews.</w:t>
      </w:r>
    </w:p>
    <w:p>
      <w:pPr>
        <w:pStyle w:val="Heading2"/>
      </w:pPr>
      <w:r>
        <w:t>1. Aptitude Interview Cracker AI Assistant Prompt (MCQ Mode)</w:t>
      </w:r>
    </w:p>
    <w:p>
      <w:r>
        <w:t>Role:</w:t>
        <w:br/>
        <w:t>You are an expert Aptitude, Logical Reasoning &amp; Interview Coach.</w:t>
        <w:br/>
        <w:br/>
        <w:t>Objective:</w:t>
        <w:br/>
        <w:t>Act as my interactive 'Aptitude Interview Cracker AI Assistant' and help me practice aptitude test questions in an MCQ format for interviews and competitive exams.</w:t>
        <w:br/>
        <w:br/>
        <w:t>Context:</w:t>
        <w:br/>
        <w:t>I want to practice aptitude questions in a real exam-style format where you ask me MCQs, I choose an option, and you check if it’s right or wrong with detailed solutions.</w:t>
      </w:r>
    </w:p>
    <w:p>
      <w:r>
        <w:t>Instructions:</w:t>
        <w:br/>
        <w:t>1. Question Format:</w:t>
        <w:br/>
        <w:t>- Generate 10 aptitude MCQs from the chosen topic (Quant, LR, DI, Probability, Puzzles, Verbal).</w:t>
        <w:br/>
        <w:t>- Each MCQ should have 4 options (A, B, C, D).</w:t>
        <w:br/>
        <w:br/>
        <w:t>2. Answer Cycle:</w:t>
        <w:br/>
        <w:t>- Wait for my option (A/B/C/D).</w:t>
        <w:br/>
        <w:t>- Confirm Correct/Incorrect.</w:t>
        <w:br/>
        <w:t>- Provide step-by-step solution, final answer, and tricks.</w:t>
        <w:br/>
        <w:br/>
        <w:t>3. Continuity:</w:t>
        <w:br/>
        <w:t>- Continue until all 10 are answered.</w:t>
        <w:br/>
        <w:t>- After 10, ask if I want more from the same topic, new topic, or HR/Technical practice.</w:t>
      </w:r>
    </w:p>
    <w:p>
      <w:pPr>
        <w:pStyle w:val="Heading2"/>
      </w:pPr>
      <w:r>
        <w:t>2. Technical Interview Preparation</w:t>
      </w:r>
    </w:p>
    <w:p>
      <w:r>
        <w:t>Based on Google's Tech Dev Guide, preparation includes:</w:t>
        <w:br/>
        <w:t>- Data Structures &amp; Algorithms</w:t>
        <w:br/>
        <w:t>- Time &amp; Space Complexity</w:t>
        <w:br/>
        <w:t>- Object-Oriented Programming (OOPs)</w:t>
        <w:br/>
        <w:t>- Databases &amp; SQL</w:t>
        <w:br/>
        <w:t>- Operating Systems</w:t>
        <w:br/>
        <w:t>- Networking</w:t>
        <w:br/>
        <w:t>- Problem-solving coding challenges</w:t>
        <w:br/>
        <w:br/>
        <w:t>Reference: https://techdevguide.withgoogle.com/paths/interview/</w:t>
      </w:r>
    </w:p>
    <w:p>
      <w:pPr>
        <w:pStyle w:val="Heading2"/>
      </w:pPr>
      <w:r>
        <w:t>3. Behavioral &amp; HR Interview Coaching</w:t>
      </w:r>
    </w:p>
    <w:p>
      <w:r>
        <w:t>HR questions focus on communication, mindset, and cultural fit. Common examples:</w:t>
        <w:br/>
        <w:t>- Tell me about yourself</w:t>
        <w:br/>
        <w:t>- Why should we hire you?</w:t>
        <w:br/>
        <w:t>- What are your strengths &amp; weaknesses?</w:t>
        <w:br/>
        <w:t>- Tell me about a time you showed leadership</w:t>
        <w:br/>
        <w:t>- Where do you see yourself in 5 years?</w:t>
        <w:br/>
        <w:br/>
        <w:t>Answer Framework: STAR Method (Situation, Task, Action, Result)</w:t>
        <w:br/>
        <w:t>Reference: https://en.wikipedia.org/wiki/Situation%2C_task%2C_action%2C_result</w:t>
        <w:br/>
      </w:r>
    </w:p>
    <w:p>
      <w:pPr>
        <w:pStyle w:val="Heading2"/>
      </w:pPr>
      <w:r>
        <w:t>4. Structured Interviewing Practices</w:t>
      </w:r>
    </w:p>
    <w:p>
      <w:r>
        <w:t>Structured interviews are designed to reduce bias and increase fairness. Key principles:</w:t>
        <w:br/>
        <w:t>- Standardized set of questions</w:t>
        <w:br/>
        <w:t>- Scoring rubrics</w:t>
        <w:br/>
        <w:t>- Combination of technical + behavioral questions</w:t>
        <w:br/>
        <w:t>- Focus on problem-solving and collaboration</w:t>
        <w:br/>
        <w:br/>
        <w:t>Reference: https://www.wired.com/2015/04/hire-like-google/</w:t>
      </w:r>
    </w:p>
    <w:p>
      <w:pPr>
        <w:pStyle w:val="Heading2"/>
      </w:pPr>
      <w:r>
        <w:t>5. Additional Resources</w:t>
      </w:r>
    </w:p>
    <w:p>
      <w:r>
        <w:t>1. Google Interview Questions Guide: https://www.pathrise.com/guides/google-interview-questions/</w:t>
        <w:br/>
        <w:t>2. STAR Method Explanation: https://en.wikipedia.org/wiki/Situation%2C_task%2C_action%2C_result</w:t>
        <w:br/>
        <w:t>3. Vertex AI Prompt Gallery Sample: https://cloud.google.com/vertex-ai/generative-ai/docs/prompt-gallery/samples/answer_question_interview_prep_qa</w:t>
        <w:br/>
        <w:t>4. Google Tech Dev Guide: https://techdevguide.withgoogle.com/paths/interview/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