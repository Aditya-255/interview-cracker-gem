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 1: Quantitative Aptitude - Interview Cracker Guide</w:t>
      </w:r>
    </w:p>
    <w:p>
      <w:pPr>
        <w:pStyle w:val="Heading1"/>
      </w:pPr>
      <w:r>
        <w:t>Arithmetic</w:t>
      </w:r>
    </w:p>
    <w:p>
      <w:r>
        <w:t>This section covers Percentages, Profit &amp; Loss, Simple and Compound Interest, Time-Speed-Distance, and Time &amp; Work. Each chapter includes 50–100 MCQs with detailed solutions.</w:t>
      </w:r>
    </w:p>
    <w:p>
      <w:pPr>
        <w:pStyle w:val="ListNumber"/>
      </w:pPr>
      <w:r>
        <w:t>Q1. A man bought an article for Rs. 500 and sold it at a profit of 20%. What is the selling price?</w:t>
      </w:r>
    </w:p>
    <w:p>
      <w:pPr>
        <w:pStyle w:val="ListBullet"/>
      </w:pPr>
      <w:r>
        <w:t>A) Rs. 550</w:t>
      </w:r>
    </w:p>
    <w:p>
      <w:pPr>
        <w:pStyle w:val="ListBullet"/>
      </w:pPr>
      <w:r>
        <w:t>B) Rs. 600</w:t>
      </w:r>
    </w:p>
    <w:p>
      <w:pPr>
        <w:pStyle w:val="ListBullet"/>
      </w:pPr>
      <w:r>
        <w:t>C) Rs. 620</w:t>
      </w:r>
    </w:p>
    <w:p>
      <w:pPr>
        <w:pStyle w:val="ListBullet"/>
      </w:pPr>
      <w:r>
        <w:t>D) Rs. 700</w:t>
      </w:r>
    </w:p>
    <w:p>
      <w:pPr>
        <w:pStyle w:val="IntenseQuote"/>
      </w:pPr>
      <w:r>
        <w:t>Answer: B) Rs. 600</w:t>
      </w:r>
    </w:p>
    <w:p>
      <w:r>
        <w:t>Solution: Profit = 20% of 500 = 100. Selling Price = 500 + 100 = Rs. 600.</w:t>
      </w:r>
    </w:p>
    <w:p>
      <w:pPr>
        <w:pStyle w:val="ListNumber"/>
      </w:pPr>
      <w:r>
        <w:t>Q2. A train 150 m long passes a pole in 15 seconds. What is its speed?</w:t>
      </w:r>
    </w:p>
    <w:p>
      <w:pPr>
        <w:pStyle w:val="ListBullet"/>
      </w:pPr>
      <w:r>
        <w:t>A) 5 m/s</w:t>
      </w:r>
    </w:p>
    <w:p>
      <w:pPr>
        <w:pStyle w:val="ListBullet"/>
      </w:pPr>
      <w:r>
        <w:t>B) 8 m/s</w:t>
      </w:r>
    </w:p>
    <w:p>
      <w:pPr>
        <w:pStyle w:val="ListBullet"/>
      </w:pPr>
      <w:r>
        <w:t>C) 10 m/s</w:t>
      </w:r>
    </w:p>
    <w:p>
      <w:pPr>
        <w:pStyle w:val="ListBullet"/>
      </w:pPr>
      <w:r>
        <w:t>D) 12 m/s</w:t>
      </w:r>
    </w:p>
    <w:p>
      <w:pPr>
        <w:pStyle w:val="IntenseQuote"/>
      </w:pPr>
      <w:r>
        <w:t>Answer: C) 10 m/s</w:t>
      </w:r>
    </w:p>
    <w:p>
      <w:r>
        <w:t>Solution: Speed = Distance/Time = 150/15 = 10 m/s.</w:t>
      </w:r>
    </w:p>
    <w:p>
      <w:pPr>
        <w:pStyle w:val="Heading1"/>
      </w:pPr>
      <w:r>
        <w:t>Algebra, Geometry, Trigonometry</w:t>
      </w:r>
    </w:p>
    <w:p>
      <w:r>
        <w:t>This section contains 50–100 MCQs each from Algebra, Geometry, and Trigonometry with detailed solutions.</w:t>
      </w:r>
    </w:p>
    <w:p>
      <w:pPr>
        <w:pStyle w:val="ListNumber"/>
      </w:pPr>
      <w:r>
        <w:t>Q1. If x + 1/x = 2, then find x² + 1/x².</w:t>
      </w:r>
    </w:p>
    <w:p>
      <w:pPr>
        <w:pStyle w:val="ListBullet"/>
      </w:pPr>
      <w:r>
        <w:t>A) 2</w:t>
      </w:r>
    </w:p>
    <w:p>
      <w:pPr>
        <w:pStyle w:val="ListBullet"/>
      </w:pPr>
      <w:r>
        <w:t>B) 3</w:t>
      </w:r>
    </w:p>
    <w:p>
      <w:pPr>
        <w:pStyle w:val="ListBullet"/>
      </w:pPr>
      <w:r>
        <w:t>C) 4</w:t>
      </w:r>
    </w:p>
    <w:p>
      <w:pPr>
        <w:pStyle w:val="ListBullet"/>
      </w:pPr>
      <w:r>
        <w:t>D) 5</w:t>
      </w:r>
    </w:p>
    <w:p>
      <w:pPr>
        <w:pStyle w:val="IntenseQuote"/>
      </w:pPr>
      <w:r>
        <w:t>Answer: A) 2</w:t>
      </w:r>
    </w:p>
    <w:p>
      <w:r>
        <w:t>Solution: (x + 1/x)² = x² + 1/x² + 2 = 4 → x² + 1/x² = 2.</w:t>
      </w:r>
    </w:p>
    <w:p>
      <w:pPr>
        <w:pStyle w:val="Heading1"/>
      </w:pPr>
      <w:r>
        <w:t>Data Interpretation</w:t>
      </w:r>
    </w:p>
    <w:p>
      <w:r>
        <w:t>This section includes Tables, Graphs, Caselets, Pie Charts, and Bar Graphs with 100+ solved MCQs.</w:t>
      </w:r>
    </w:p>
    <w:p>
      <w:pPr>
        <w:pStyle w:val="ListNumber"/>
      </w:pPr>
      <w:r>
        <w:t>Q1. In a class, 60% are boys and 40% are girls. If there are 120 students, how many boys are there?</w:t>
      </w:r>
    </w:p>
    <w:p>
      <w:pPr>
        <w:pStyle w:val="ListBullet"/>
      </w:pPr>
      <w:r>
        <w:t>A) 40</w:t>
      </w:r>
    </w:p>
    <w:p>
      <w:pPr>
        <w:pStyle w:val="ListBullet"/>
      </w:pPr>
      <w:r>
        <w:t>B) 60</w:t>
      </w:r>
    </w:p>
    <w:p>
      <w:pPr>
        <w:pStyle w:val="ListBullet"/>
      </w:pPr>
      <w:r>
        <w:t>C) 72</w:t>
      </w:r>
    </w:p>
    <w:p>
      <w:pPr>
        <w:pStyle w:val="ListBullet"/>
      </w:pPr>
      <w:r>
        <w:t>D) 80</w:t>
      </w:r>
    </w:p>
    <w:p>
      <w:pPr>
        <w:pStyle w:val="IntenseQuote"/>
      </w:pPr>
      <w:r>
        <w:t>Answer: C) 72</w:t>
      </w:r>
    </w:p>
    <w:p>
      <w:r>
        <w:t>Solution: 60% of 120 = 72 boys.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